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Internship Project Report</w:t>
      </w:r>
    </w:p>
    <w:p>
      <w:r>
        <w:t>Intern Name: Keerti Neeramanigar</w:t>
      </w:r>
    </w:p>
    <w:p>
      <w:r>
        <w:t>Project Title: HR Analytics – Predict Employee Attrition</w:t>
      </w:r>
    </w:p>
    <w:p>
      <w:r>
        <w:t>Internship Duration: July 2025 (2 weeks project phase)</w:t>
      </w:r>
    </w:p>
    <w:p>
      <w:r>
        <w:t>Institution: Presidency University, Bengaluru</w:t>
      </w:r>
    </w:p>
    <w:p/>
    <w:p>
      <w:pPr>
        <w:pStyle w:val="Heading1"/>
      </w:pPr>
      <w:r>
        <w:t>📌 Problem Statement</w:t>
      </w:r>
    </w:p>
    <w:p>
      <w:r>
        <w:t>Employee attrition is a major issue for HR departments. The goal of this project is to predict employee attrition and understand the key factors contributing to it using data analytics and visualization techniques.</w:t>
      </w:r>
    </w:p>
    <w:p>
      <w:pPr>
        <w:pStyle w:val="Heading1"/>
      </w:pPr>
      <w:r>
        <w:t>🗂 Dataset Used</w:t>
      </w:r>
    </w:p>
    <w:p>
      <w:r>
        <w:t>- Dataset: IBM HR Analytics Employee Attrition</w:t>
      </w:r>
    </w:p>
    <w:p>
      <w:r>
        <w:t>- Source: Kaggle</w:t>
      </w:r>
    </w:p>
    <w:p>
      <w:r>
        <w:t>- Format: CSV</w:t>
      </w:r>
    </w:p>
    <w:p>
      <w:pPr>
        <w:pStyle w:val="Heading1"/>
      </w:pPr>
      <w:r>
        <w:t>🛠 Tools &amp; Technologies Used</w:t>
      </w:r>
    </w:p>
    <w:p>
      <w:r>
        <w:t>- Python (Jupyter Notebook): For data cleaning, preprocessing &amp; model building</w:t>
      </w:r>
    </w:p>
    <w:p>
      <w:r>
        <w:t>- Scikit-learn: Logistic Regression model</w:t>
      </w:r>
    </w:p>
    <w:p>
      <w:r>
        <w:t>- Power BI: For dashboard creation</w:t>
      </w:r>
    </w:p>
    <w:p>
      <w:r>
        <w:t>- GitHub: For version control and submission</w:t>
      </w:r>
    </w:p>
    <w:p>
      <w:pPr>
        <w:pStyle w:val="Heading1"/>
      </w:pPr>
      <w:r>
        <w:t>📊 Project Phases Summary</w:t>
      </w:r>
    </w:p>
    <w:p>
      <w:pPr>
        <w:pStyle w:val="Heading2"/>
      </w:pPr>
      <w:r>
        <w:t>🔹 Phase 1: Data Understanding</w:t>
      </w:r>
    </w:p>
    <w:p>
      <w:r>
        <w:t>- Loaded the dataset</w:t>
      </w:r>
    </w:p>
    <w:p>
      <w:r>
        <w:t>- Explored key features: Age, Attrition, Department, etc.</w:t>
      </w:r>
    </w:p>
    <w:p>
      <w:r>
        <w:t>- Understood data distribution and initial trends</w:t>
      </w:r>
    </w:p>
    <w:p>
      <w:pPr>
        <w:pStyle w:val="Heading2"/>
      </w:pPr>
      <w:r>
        <w:t>🔹 Phase 2: Preprocessing &amp; Model Building</w:t>
      </w:r>
    </w:p>
    <w:p>
      <w:r>
        <w:t>- Cleaned missing/null values</w:t>
      </w:r>
    </w:p>
    <w:p>
      <w:r>
        <w:t>- Label encoded categorical columns</w:t>
      </w:r>
    </w:p>
    <w:p>
      <w:r>
        <w:t>- Trained Logistic Regression model to predict attrition</w:t>
      </w:r>
    </w:p>
    <w:p>
      <w:r>
        <w:t>- Achieved model output successfully</w:t>
      </w:r>
    </w:p>
    <w:p>
      <w:pPr>
        <w:pStyle w:val="Heading2"/>
      </w:pPr>
      <w:r>
        <w:t>🔹 Phase 3: Dashboard Creation using Power BI</w:t>
      </w:r>
    </w:p>
    <w:p>
      <w:r>
        <w:t>- Created interactive charts:</w:t>
      </w:r>
    </w:p>
    <w:p>
      <w:r>
        <w:t xml:space="preserve">  - Count of Attrition by Age</w:t>
      </w:r>
    </w:p>
    <w:p>
      <w:r>
        <w:t xml:space="preserve">  - Count of Attrition by Department</w:t>
      </w:r>
    </w:p>
    <w:p>
      <w:r>
        <w:t xml:space="preserve">  - Count of Attrition by Gender</w:t>
      </w:r>
    </w:p>
    <w:p>
      <w:r>
        <w:t xml:space="preserve">  - Count of Attrition by Job Role</w:t>
      </w:r>
    </w:p>
    <w:p>
      <w:r>
        <w:t xml:space="preserve">  - Count of Attrition by Monthly Income</w:t>
      </w:r>
    </w:p>
    <w:p>
      <w:r>
        <w:t xml:space="preserve">  - Count of Attrition by Marital Status</w:t>
      </w:r>
    </w:p>
    <w:p>
      <w:pPr>
        <w:pStyle w:val="Heading2"/>
      </w:pPr>
      <w:r>
        <w:t>🔹 Phase 4: GitHub Submission</w:t>
      </w:r>
    </w:p>
    <w:p>
      <w:r>
        <w:t>- Uploaded all files with clear commit messages</w:t>
      </w:r>
    </w:p>
    <w:p>
      <w:r>
        <w:t>- Organized project repository with Phases, CSV, Notebooks, PDF, and README</w:t>
      </w:r>
    </w:p>
    <w:p>
      <w:pPr>
        <w:pStyle w:val="Heading1"/>
      </w:pPr>
      <w:r>
        <w:t>✨ Learnings &amp; Conclusion</w:t>
      </w:r>
    </w:p>
    <w:p>
      <w:pPr>
        <w:pStyle w:val="Heading2"/>
      </w:pPr>
      <w:r>
        <w:t>📚 What I Learned</w:t>
      </w:r>
    </w:p>
    <w:p>
      <w:r>
        <w:t>- How to clean and preprocess real-world HR data</w:t>
      </w:r>
    </w:p>
    <w:p>
      <w:r>
        <w:t>- Built ML models for classification problems</w:t>
      </w:r>
    </w:p>
    <w:p>
      <w:r>
        <w:t>- Created attractive dashboards using Power BI</w:t>
      </w:r>
    </w:p>
    <w:p>
      <w:r>
        <w:t>- Learned how to manage code/projects using GitHub</w:t>
      </w:r>
    </w:p>
    <w:p>
      <w:r>
        <w:t>- Improved technical communication by documenting the process</w:t>
      </w:r>
    </w:p>
    <w:p>
      <w:pPr>
        <w:pStyle w:val="Heading2"/>
      </w:pPr>
      <w:r>
        <w:t>🧠 Challenges Faced</w:t>
      </w:r>
    </w:p>
    <w:p>
      <w:r>
        <w:t>- Power BI setup and navigation</w:t>
      </w:r>
    </w:p>
    <w:p>
      <w:r>
        <w:t>- Model convergence warning handling</w:t>
      </w:r>
    </w:p>
    <w:p>
      <w:r>
        <w:t>- Time management during multiple phases</w:t>
      </w:r>
    </w:p>
    <w:p>
      <w:pPr>
        <w:pStyle w:val="Heading2"/>
      </w:pPr>
      <w:r>
        <w:t>✅ Final Outcome</w:t>
      </w:r>
    </w:p>
    <w:p>
      <w:r>
        <w:t>Successfully built an end-to-end HR Analytics project predicting employee attrition, visualizing trends, and maintaining the workflow on GitHub. The internship improved my confidence in data analysis, visualization, and project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